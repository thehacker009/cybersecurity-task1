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Cyber Security Internship Task 1 Report</w:t>
      </w:r>
    </w:p>
    <w:p>
      <w:pPr>
        <w:pStyle w:val="Heading2"/>
      </w:pPr>
      <w:r>
        <w:t>🔍 Objective</w:t>
      </w:r>
    </w:p>
    <w:p>
      <w:r>
        <w:t>Perform a local network scan using Nmap to identify live hosts, open ports, and possible security risks in a subnet.</w:t>
      </w:r>
    </w:p>
    <w:p>
      <w:pPr>
        <w:pStyle w:val="Heading2"/>
      </w:pPr>
      <w:r>
        <w:t>🛠️ Tools Used</w:t>
      </w:r>
    </w:p>
    <w:p>
      <w:r>
        <w:t>- Nmap</w:t>
        <w:br/>
        <w:t>- Kali Linux</w:t>
        <w:br/>
        <w:t>- (Optional) Wireshark</w:t>
        <w:br/>
        <w:t>- xsltproc (for HTML report)</w:t>
      </w:r>
    </w:p>
    <w:p>
      <w:pPr>
        <w:pStyle w:val="Heading2"/>
      </w:pPr>
      <w:r>
        <w:t>🌐 Network Information</w:t>
      </w:r>
    </w:p>
    <w:p>
      <w:r>
        <w:t>Local IP: 192.168.73.128</w:t>
        <w:br/>
        <w:t>Subnet Scanned: 192.168.73.0/24</w:t>
        <w:br/>
        <w:t>Total Hosts Up: 4</w:t>
      </w:r>
    </w:p>
    <w:p>
      <w:pPr>
        <w:pStyle w:val="Heading2"/>
      </w:pPr>
      <w:r>
        <w:t>🧪 Commands Used</w:t>
      </w:r>
    </w:p>
    <w:p>
      <w:r>
        <w:t>sudo nmap -sS 192.168.73.0/24 -oN scan_results.txt</w:t>
        <w:br/>
        <w:t>sudo nmap -sS 192.168.73.0/24 -oX scan.xml</w:t>
        <w:br/>
        <w:t>xsltproc scan.xml -o scan_report.html</w:t>
      </w:r>
    </w:p>
    <w:p>
      <w:pPr>
        <w:pStyle w:val="Heading2"/>
      </w:pPr>
      <w:r>
        <w:t>📄 Scan Results Summary</w:t>
      </w:r>
    </w:p>
    <w:p>
      <w:pPr>
        <w:pStyle w:val="Heading3"/>
      </w:pPr>
      <w:r>
        <w:t>🟢 Host: 192.168.73.1</w:t>
      </w:r>
    </w:p>
    <w:p>
      <w:r>
        <w:t>Open Ports: 135 (MSRPC), 139 (NetBIOS-SSN), 445 (Microsoft-DS), 903 (VMware ISS), 3000 (PPP), 3001 (Nessus)</w:t>
      </w:r>
    </w:p>
    <w:p>
      <w:r>
        <w:t>Risks:</w:t>
      </w:r>
    </w:p>
    <w:p>
      <w:r>
        <w:t>- 139 &amp; 445: SMB vulnerabilities (e.g., EternalBlue, WannaCry)</w:t>
        <w:br/>
        <w:t>- 3001: Nessus scanner interface may expose sensitive data</w:t>
      </w:r>
    </w:p>
    <w:p>
      <w:pPr>
        <w:pStyle w:val="Heading3"/>
      </w:pPr>
      <w:r>
        <w:t>🟢 Host: 192.168.73.2</w:t>
      </w:r>
    </w:p>
    <w:p>
      <w:r>
        <w:t>Open Port: 53 (DNS)</w:t>
      </w:r>
    </w:p>
    <w:p>
      <w:r>
        <w:t>Risk: DNS amplification or spoofing if not secured</w:t>
      </w:r>
    </w:p>
    <w:p>
      <w:pPr>
        <w:pStyle w:val="Heading3"/>
      </w:pPr>
      <w:r>
        <w:t>🔵 Host: 192.168.73.254</w:t>
      </w:r>
    </w:p>
    <w:p>
      <w:r>
        <w:t>All 1000 ports filtered — likely a firewall or gateway</w:t>
      </w:r>
    </w:p>
    <w:p>
      <w:pPr>
        <w:pStyle w:val="Heading3"/>
      </w:pPr>
      <w:r>
        <w:t>🔵 Host: 192.168.73.128</w:t>
      </w:r>
    </w:p>
    <w:p>
      <w:r>
        <w:t>All ports closed — your Kali machine is secure</w:t>
      </w:r>
    </w:p>
    <w:p>
      <w:pPr>
        <w:pStyle w:val="Heading2"/>
      </w:pPr>
      <w:r>
        <w:t>📁 Files Included</w:t>
      </w:r>
    </w:p>
    <w:p>
      <w:r>
        <w:t>- scan_results.txt — Raw scan output</w:t>
        <w:br/>
        <w:t>- scan_report.html — (Optional) HTML report</w:t>
        <w:br/>
        <w:t>- Cybersecurity_Task1_Report.docx — This document</w:t>
        <w:br/>
        <w:t>- README.md — Summary and command log</w:t>
      </w:r>
    </w:p>
    <w:p>
      <w:pPr>
        <w:pStyle w:val="Heading2"/>
      </w:pPr>
      <w:r>
        <w:t>✅ Conclusion</w:t>
      </w:r>
    </w:p>
    <w:p>
      <w:r>
        <w:t>Nmap scanning successfully revealed multiple active hosts and open ports in the local network.</w:t>
        <w:br/>
        <w:t>Ports like 445 (SMB) and 3001 (Nessus) may pose security risks. Recommended to close unnecessary ports, update systems, and restrict access to internal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